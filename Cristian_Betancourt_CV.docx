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7FEA" w14:textId="77777777" w:rsidR="00D45FEE" w:rsidRPr="004C4DBF" w:rsidRDefault="00000000">
      <w:pPr>
        <w:pStyle w:val="Ttulo"/>
        <w:rPr>
          <w:lang w:val="es-CO"/>
        </w:rPr>
      </w:pPr>
      <w:r w:rsidRPr="004C4DBF">
        <w:rPr>
          <w:lang w:val="es-CO"/>
        </w:rPr>
        <w:t>Cristian Betancourt</w:t>
      </w:r>
    </w:p>
    <w:p w14:paraId="37D1BF5A" w14:textId="77777777" w:rsidR="008F137A" w:rsidRPr="008F137A" w:rsidRDefault="008F137A">
      <w:pPr>
        <w:rPr>
          <w:lang w:val="es-CO"/>
        </w:rPr>
      </w:pPr>
      <w:r w:rsidRPr="008F137A">
        <w:rPr>
          <w:lang w:val="es-CO"/>
        </w:rPr>
        <w:t xml:space="preserve">Desarrollador de Software Junior | IA Aplicada &amp; </w:t>
      </w:r>
      <w:proofErr w:type="spellStart"/>
      <w:r w:rsidRPr="008F137A">
        <w:rPr>
          <w:lang w:val="es-CO"/>
        </w:rPr>
        <w:t>Backend</w:t>
      </w:r>
      <w:proofErr w:type="spellEnd"/>
    </w:p>
    <w:p w14:paraId="42D5DD97" w14:textId="7257F72F" w:rsidR="00AD3018" w:rsidRDefault="008F137A">
      <w:pPr>
        <w:rPr>
          <w:lang w:val="es-CO"/>
        </w:rPr>
      </w:pPr>
      <w:r w:rsidRPr="008F137A">
        <w:rPr>
          <w:lang w:val="es-CO"/>
        </w:rPr>
        <w:t xml:space="preserve">Bogotá, Colombia|+57 3228650133 </w:t>
      </w:r>
      <w:r w:rsidRPr="00AD3018">
        <w:rPr>
          <w:lang w:val="es-CO"/>
        </w:rPr>
        <w:t>|</w:t>
      </w:r>
      <w:r w:rsidRPr="00AD3018">
        <w:rPr>
          <w:lang w:val="es-CO"/>
        </w:rPr>
        <w:t xml:space="preserve"> </w:t>
      </w:r>
      <w:r w:rsidRPr="00AD3018">
        <w:rPr>
          <w:lang w:val="es-CO"/>
        </w:rPr>
        <w:t>cb3013905@gmail.com</w:t>
      </w:r>
      <w:r w:rsidR="00AD3018" w:rsidRPr="00AD3018">
        <w:rPr>
          <w:lang w:val="es-CO"/>
        </w:rPr>
        <w:t xml:space="preserve"> </w:t>
      </w:r>
      <w:r w:rsidRPr="00AD3018">
        <w:rPr>
          <w:lang w:val="es-CO"/>
        </w:rPr>
        <w:t>|</w:t>
      </w:r>
      <w:r>
        <w:rPr>
          <w:lang w:val="es-CO"/>
        </w:rPr>
        <w:t xml:space="preserve"> </w:t>
      </w:r>
    </w:p>
    <w:p w14:paraId="096DC9D6" w14:textId="3C276109" w:rsidR="00AD3018" w:rsidRDefault="00AD3018">
      <w:r w:rsidRPr="00AD3018">
        <w:t xml:space="preserve">LinkedIn: </w:t>
      </w:r>
      <w:hyperlink r:id="rId6" w:history="1">
        <w:r w:rsidRPr="00422E44">
          <w:rPr>
            <w:rStyle w:val="Hipervnculo"/>
          </w:rPr>
          <w:t>https://www.linkedin.com/in/cristian-betancourt-barbosa-cjbb13/</w:t>
        </w:r>
      </w:hyperlink>
    </w:p>
    <w:p w14:paraId="65A2E2DE" w14:textId="1C5AFCC4" w:rsidR="00AD3018" w:rsidRDefault="00AD3018">
      <w:r w:rsidRPr="00AD3018">
        <w:t xml:space="preserve">GitHub: </w:t>
      </w:r>
      <w:hyperlink r:id="rId7" w:history="1">
        <w:r w:rsidRPr="00422E44">
          <w:rPr>
            <w:rStyle w:val="Hipervnculo"/>
          </w:rPr>
          <w:t>https://github.com/cristian6513</w:t>
        </w:r>
      </w:hyperlink>
    </w:p>
    <w:p w14:paraId="5F35C99C" w14:textId="3A5B8FA8" w:rsidR="00D45FEE" w:rsidRPr="00AD3018" w:rsidRDefault="00000000">
      <w:r w:rsidRPr="00AD3018">
        <w:t>―――――――――――――――――――――――――――――――――――――――</w:t>
      </w:r>
    </w:p>
    <w:p w14:paraId="2D845D09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Perfil Profesional</w:t>
      </w:r>
    </w:p>
    <w:p w14:paraId="49F1E34F" w14:textId="10501132" w:rsidR="00D45FEE" w:rsidRPr="008F137A" w:rsidRDefault="008F137A">
      <w:pPr>
        <w:rPr>
          <w:lang w:val="es-CO"/>
        </w:rPr>
      </w:pPr>
      <w:r w:rsidRPr="008F137A">
        <w:rPr>
          <w:lang w:val="es-CO"/>
        </w:rPr>
        <w:t xml:space="preserve">Desarrollador de Software Junior con una especialización emergente en Inteligencia Artificial y Desarrollo </w:t>
      </w:r>
      <w:proofErr w:type="spellStart"/>
      <w:r w:rsidRPr="008F137A">
        <w:rPr>
          <w:lang w:val="es-CO"/>
        </w:rPr>
        <w:t>Backend</w:t>
      </w:r>
      <w:proofErr w:type="spellEnd"/>
      <w:r w:rsidRPr="008F137A">
        <w:rPr>
          <w:lang w:val="es-CO"/>
        </w:rPr>
        <w:t xml:space="preserve">. Mi experiencia en Soporte TI me ha dado una base sólida en sistemas e infraestructura, la cual ahora combino con mi capacidad para construir soluciones completas, desde </w:t>
      </w:r>
      <w:proofErr w:type="spellStart"/>
      <w:r w:rsidRPr="008F137A">
        <w:rPr>
          <w:lang w:val="es-CO"/>
        </w:rPr>
        <w:t>APIs</w:t>
      </w:r>
      <w:proofErr w:type="spellEnd"/>
      <w:r w:rsidRPr="008F137A">
        <w:rPr>
          <w:lang w:val="es-CO"/>
        </w:rPr>
        <w:t xml:space="preserve"> </w:t>
      </w:r>
      <w:proofErr w:type="spellStart"/>
      <w:r w:rsidRPr="008F137A">
        <w:rPr>
          <w:lang w:val="es-CO"/>
        </w:rPr>
        <w:t>RESTful</w:t>
      </w:r>
      <w:proofErr w:type="spellEnd"/>
      <w:r w:rsidRPr="008F137A">
        <w:rPr>
          <w:lang w:val="es-CO"/>
        </w:rPr>
        <w:t xml:space="preserve"> con </w:t>
      </w:r>
      <w:proofErr w:type="spellStart"/>
      <w:r w:rsidRPr="008F137A">
        <w:rPr>
          <w:lang w:val="es-CO"/>
        </w:rPr>
        <w:t>Flask</w:t>
      </w:r>
      <w:proofErr w:type="spellEnd"/>
      <w:r w:rsidRPr="008F137A">
        <w:rPr>
          <w:lang w:val="es-CO"/>
        </w:rPr>
        <w:t xml:space="preserve"> y Python, hasta aplicaciones web full-</w:t>
      </w:r>
      <w:proofErr w:type="spellStart"/>
      <w:r w:rsidRPr="008F137A">
        <w:rPr>
          <w:lang w:val="es-CO"/>
        </w:rPr>
        <w:t>stack</w:t>
      </w:r>
      <w:proofErr w:type="spellEnd"/>
      <w:r w:rsidRPr="008F137A">
        <w:rPr>
          <w:lang w:val="es-CO"/>
        </w:rPr>
        <w:t xml:space="preserve"> con C# y .NET. Mi portafolio demuestra experiencia práctica en la creación de </w:t>
      </w:r>
      <w:proofErr w:type="spellStart"/>
      <w:r w:rsidRPr="008F137A">
        <w:rPr>
          <w:lang w:val="es-CO"/>
        </w:rPr>
        <w:t>dashboards</w:t>
      </w:r>
      <w:proofErr w:type="spellEnd"/>
      <w:r w:rsidRPr="008F137A">
        <w:rPr>
          <w:lang w:val="es-CO"/>
        </w:rPr>
        <w:t xml:space="preserve"> interactivos, automatización de flujos de datos y la integración de modelos de IA. Busco activamente unirme a un equipo donde pueda contribuir al desarrollo de productos tecnológicos robustos y escalables.</w:t>
      </w:r>
    </w:p>
    <w:p w14:paraId="5FAA1AA6" w14:textId="77777777" w:rsidR="00D45FEE" w:rsidRDefault="00000000">
      <w:pPr>
        <w:pStyle w:val="Ttulo1"/>
        <w:rPr>
          <w:lang w:val="es-CO"/>
        </w:rPr>
      </w:pPr>
      <w:r w:rsidRPr="004C4DBF">
        <w:rPr>
          <w:lang w:val="es-CO"/>
        </w:rPr>
        <w:t>Competencias Técnicas</w:t>
      </w:r>
    </w:p>
    <w:p w14:paraId="7E5F0BDF" w14:textId="37E164BB" w:rsidR="008F137A" w:rsidRPr="00517A59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>Lenguajes: Python (Avanzado), C#, SQL</w:t>
      </w:r>
    </w:p>
    <w:p w14:paraId="1F577468" w14:textId="7F83F199" w:rsidR="008F137A" w:rsidRPr="00517A59" w:rsidRDefault="00517A59" w:rsidP="00517A59">
      <w:r w:rsidRPr="00517A59">
        <w:t xml:space="preserve">• </w:t>
      </w:r>
      <w:r w:rsidR="008F137A" w:rsidRPr="00517A59">
        <w:t xml:space="preserve">Backend &amp; Web: Flask, ASP.NET MVC, </w:t>
      </w:r>
      <w:proofErr w:type="spellStart"/>
      <w:r w:rsidR="008F137A" w:rsidRPr="00517A59">
        <w:t>FastAPI</w:t>
      </w:r>
      <w:proofErr w:type="spellEnd"/>
      <w:r w:rsidR="008F137A" w:rsidRPr="00517A59">
        <w:t xml:space="preserve"> (</w:t>
      </w:r>
      <w:proofErr w:type="spellStart"/>
      <w:r w:rsidR="008F137A" w:rsidRPr="00517A59">
        <w:t>Básico</w:t>
      </w:r>
      <w:proofErr w:type="spellEnd"/>
      <w:r w:rsidR="008F137A" w:rsidRPr="00517A59">
        <w:t>), HTML5, CSS3, JavaScript</w:t>
      </w:r>
    </w:p>
    <w:p w14:paraId="79198023" w14:textId="4EE14CE9" w:rsidR="008F137A" w:rsidRPr="00517A59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>Bases de Datos: MySQL, Microsoft SQL Server</w:t>
      </w:r>
    </w:p>
    <w:p w14:paraId="6255AE0E" w14:textId="76EA66B6" w:rsidR="008F137A" w:rsidRPr="008F137A" w:rsidRDefault="00517A59" w:rsidP="00517A59">
      <w:r w:rsidRPr="00517A59">
        <w:t xml:space="preserve">• </w:t>
      </w:r>
      <w:r w:rsidR="008F137A" w:rsidRPr="008F137A">
        <w:t xml:space="preserve">IA &amp; Data Science: Pandas, </w:t>
      </w:r>
      <w:proofErr w:type="spellStart"/>
      <w:r w:rsidR="008F137A" w:rsidRPr="008F137A">
        <w:t>Numpy</w:t>
      </w:r>
      <w:proofErr w:type="spellEnd"/>
      <w:r w:rsidR="008F137A" w:rsidRPr="008F137A">
        <w:t xml:space="preserve">, Scikit-learn, Matplotlib, </w:t>
      </w:r>
      <w:proofErr w:type="spellStart"/>
      <w:r w:rsidR="008F137A" w:rsidRPr="008F137A">
        <w:t>TextBlob</w:t>
      </w:r>
      <w:proofErr w:type="spellEnd"/>
    </w:p>
    <w:p w14:paraId="6CDEB32F" w14:textId="7136F577" w:rsidR="008F137A" w:rsidRPr="008F137A" w:rsidRDefault="00517A59" w:rsidP="008F137A">
      <w:pPr>
        <w:rPr>
          <w:lang w:val="es-CO"/>
        </w:rPr>
      </w:pPr>
      <w:r w:rsidRPr="004C4DBF">
        <w:rPr>
          <w:lang w:val="es-CO"/>
        </w:rPr>
        <w:t xml:space="preserve">• </w:t>
      </w:r>
      <w:r w:rsidR="008F137A" w:rsidRPr="00517A59">
        <w:rPr>
          <w:lang w:val="es-CO"/>
        </w:rPr>
        <w:t xml:space="preserve">Herramientas y Conceptos: Git, GitHub, Desarrollo de </w:t>
      </w:r>
      <w:proofErr w:type="spellStart"/>
      <w:r w:rsidR="008F137A" w:rsidRPr="00517A59">
        <w:rPr>
          <w:lang w:val="es-CO"/>
        </w:rPr>
        <w:t>APIs</w:t>
      </w:r>
      <w:proofErr w:type="spellEnd"/>
      <w:r w:rsidR="008F137A" w:rsidRPr="00517A59">
        <w:rPr>
          <w:lang w:val="es-CO"/>
        </w:rPr>
        <w:t xml:space="preserve"> REST, Web </w:t>
      </w:r>
      <w:proofErr w:type="spellStart"/>
      <w:r w:rsidR="008F137A" w:rsidRPr="00517A59">
        <w:rPr>
          <w:lang w:val="es-CO"/>
        </w:rPr>
        <w:t>Scraping</w:t>
      </w:r>
      <w:proofErr w:type="spellEnd"/>
      <w:r w:rsidR="008F137A" w:rsidRPr="00517A59">
        <w:rPr>
          <w:lang w:val="es-CO"/>
        </w:rPr>
        <w:t xml:space="preserve">, Automatización, GLPI, Visual Studio </w:t>
      </w:r>
      <w:proofErr w:type="spellStart"/>
      <w:r w:rsidR="008F137A" w:rsidRPr="00517A59">
        <w:rPr>
          <w:lang w:val="es-CO"/>
        </w:rPr>
        <w:t>Code</w:t>
      </w:r>
      <w:proofErr w:type="spellEnd"/>
    </w:p>
    <w:p w14:paraId="13D73CD9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Experiencia Laboral</w:t>
      </w:r>
    </w:p>
    <w:p w14:paraId="4345FD31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PBS </w:t>
      </w:r>
      <w:proofErr w:type="spellStart"/>
      <w:r w:rsidRPr="004C4DBF">
        <w:rPr>
          <w:lang w:val="es-CO"/>
        </w:rPr>
        <w:t>Group</w:t>
      </w:r>
      <w:proofErr w:type="spellEnd"/>
      <w:r w:rsidRPr="004C4DBF">
        <w:rPr>
          <w:lang w:val="es-CO"/>
        </w:rPr>
        <w:t xml:space="preserve"> | Técnico de Soporte TI | Septiembre 2023 – Abril 2025</w:t>
      </w:r>
    </w:p>
    <w:p w14:paraId="6F0F08A8" w14:textId="6CC7FDD7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• Automatización de </w:t>
      </w:r>
      <w:r w:rsidR="00BF5F87">
        <w:rPr>
          <w:lang w:val="es-CO"/>
        </w:rPr>
        <w:t>informes para el cliente</w:t>
      </w:r>
      <w:r w:rsidRPr="004C4DBF">
        <w:rPr>
          <w:lang w:val="es-CO"/>
        </w:rPr>
        <w:t>, reduciendo tiempos manuales</w:t>
      </w:r>
    </w:p>
    <w:p w14:paraId="2ECBF64A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Alistamiento de más de 5000 equipos bajo estándares de seguridad corporativos</w:t>
      </w:r>
    </w:p>
    <w:p w14:paraId="61B44607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Implementación de base de conocimientos para mejorar resolución de incidencias</w:t>
      </w:r>
    </w:p>
    <w:p w14:paraId="5BEF6FE1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lastRenderedPageBreak/>
        <w:t>Infotrans</w:t>
      </w:r>
      <w:proofErr w:type="spellEnd"/>
      <w:r w:rsidRPr="004C4DBF">
        <w:rPr>
          <w:lang w:val="es-CO"/>
        </w:rPr>
        <w:t xml:space="preserve"> | Técnico de Soporte TI | Diciembre 2022 – Marzo 2023</w:t>
      </w:r>
    </w:p>
    <w:p w14:paraId="0BA3F5D0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Despliegue de imágenes personalizadas para más de 300 equipos Lenovo</w:t>
      </w:r>
    </w:p>
    <w:p w14:paraId="2C19F5B2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Coordinación con proveedores para gestión eficiente de garantías</w:t>
      </w:r>
    </w:p>
    <w:p w14:paraId="7AF36BED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t>Microhard</w:t>
      </w:r>
      <w:proofErr w:type="spellEnd"/>
      <w:r w:rsidRPr="004C4DBF">
        <w:rPr>
          <w:lang w:val="es-CO"/>
        </w:rPr>
        <w:t xml:space="preserve"> S.A.S | Técnico de Soporte TI | Enero 2022 – Octubre 2022</w:t>
      </w:r>
    </w:p>
    <w:p w14:paraId="67806120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Implementación de GLPI en Windows Server para gestión de tickets</w:t>
      </w:r>
    </w:p>
    <w:p w14:paraId="431AF68C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Soporte técnico a más de 200 usuarios en entornos corporativos</w:t>
      </w:r>
    </w:p>
    <w:p w14:paraId="7C711E3D" w14:textId="77777777" w:rsidR="00D45FEE" w:rsidRDefault="00000000">
      <w:pPr>
        <w:pStyle w:val="Ttulo1"/>
        <w:rPr>
          <w:lang w:val="es-CO"/>
        </w:rPr>
      </w:pPr>
      <w:r w:rsidRPr="004C4DBF">
        <w:rPr>
          <w:lang w:val="es-CO"/>
        </w:rPr>
        <w:t>Proyectos Destacados</w:t>
      </w:r>
    </w:p>
    <w:p w14:paraId="42F13209" w14:textId="77777777" w:rsidR="00517A59" w:rsidRPr="00763C45" w:rsidRDefault="00517A59" w:rsidP="00517A59">
      <w:pPr>
        <w:rPr>
          <w:lang w:val="es-CO"/>
        </w:rPr>
      </w:pPr>
      <w:proofErr w:type="spellStart"/>
      <w:r w:rsidRPr="00763C45">
        <w:rPr>
          <w:lang w:val="es-CO"/>
        </w:rPr>
        <w:t>Tech-Sentiment</w:t>
      </w:r>
      <w:proofErr w:type="spellEnd"/>
      <w:r w:rsidRPr="00763C45">
        <w:rPr>
          <w:lang w:val="es-CO"/>
        </w:rPr>
        <w:t xml:space="preserve"> </w:t>
      </w:r>
      <w:proofErr w:type="spellStart"/>
      <w:r w:rsidRPr="00763C45">
        <w:rPr>
          <w:lang w:val="es-CO"/>
        </w:rPr>
        <w:t>Dashboard</w:t>
      </w:r>
      <w:proofErr w:type="spellEnd"/>
      <w:r w:rsidRPr="00763C45">
        <w:rPr>
          <w:lang w:val="es-CO"/>
        </w:rPr>
        <w:t xml:space="preserve"> – Inteligencia de Mercado Tecnológico (2025)</w:t>
      </w:r>
    </w:p>
    <w:p w14:paraId="3A196427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Desarrollo de una aplicación web con </w:t>
      </w:r>
      <w:proofErr w:type="spellStart"/>
      <w:r w:rsidRPr="00763C45">
        <w:rPr>
          <w:lang w:val="es-CO"/>
        </w:rPr>
        <w:t>Flask</w:t>
      </w:r>
      <w:proofErr w:type="spellEnd"/>
      <w:r w:rsidRPr="00763C45">
        <w:rPr>
          <w:lang w:val="es-CO"/>
        </w:rPr>
        <w:t xml:space="preserve"> que recolecta automáticamente noticias desde </w:t>
      </w:r>
      <w:proofErr w:type="spellStart"/>
      <w:r w:rsidRPr="00763C45">
        <w:rPr>
          <w:lang w:val="es-CO"/>
        </w:rPr>
        <w:t>APIs</w:t>
      </w:r>
      <w:proofErr w:type="spellEnd"/>
      <w:r w:rsidRPr="00763C45">
        <w:rPr>
          <w:lang w:val="es-CO"/>
        </w:rPr>
        <w:t xml:space="preserve"> (</w:t>
      </w:r>
      <w:proofErr w:type="spellStart"/>
      <w:r w:rsidRPr="00763C45">
        <w:rPr>
          <w:lang w:val="es-CO"/>
        </w:rPr>
        <w:t>NewsAPI</w:t>
      </w:r>
      <w:proofErr w:type="spellEnd"/>
      <w:r w:rsidRPr="00763C45">
        <w:rPr>
          <w:lang w:val="es-CO"/>
        </w:rPr>
        <w:t xml:space="preserve">) y mediante </w:t>
      </w:r>
      <w:proofErr w:type="spellStart"/>
      <w:r w:rsidRPr="00763C45">
        <w:rPr>
          <w:lang w:val="es-CO"/>
        </w:rPr>
        <w:t>scraping</w:t>
      </w:r>
      <w:proofErr w:type="spellEnd"/>
      <w:r w:rsidRPr="00763C45">
        <w:rPr>
          <w:lang w:val="es-CO"/>
        </w:rPr>
        <w:t xml:space="preserve"> (</w:t>
      </w:r>
      <w:proofErr w:type="spellStart"/>
      <w:r w:rsidRPr="00763C45">
        <w:rPr>
          <w:lang w:val="es-CO"/>
        </w:rPr>
        <w:t>BeautifulSoup</w:t>
      </w:r>
      <w:proofErr w:type="spellEnd"/>
      <w:r w:rsidRPr="00763C45">
        <w:rPr>
          <w:lang w:val="es-CO"/>
        </w:rPr>
        <w:t xml:space="preserve">), analiza su sentimiento con </w:t>
      </w:r>
      <w:proofErr w:type="spellStart"/>
      <w:r w:rsidRPr="00763C45">
        <w:rPr>
          <w:lang w:val="es-CO"/>
        </w:rPr>
        <w:t>TextBlob</w:t>
      </w:r>
      <w:proofErr w:type="spellEnd"/>
      <w:r w:rsidRPr="00763C45">
        <w:rPr>
          <w:lang w:val="es-CO"/>
        </w:rPr>
        <w:t xml:space="preserve"> y los almacena en una base de datos MySQL.</w:t>
      </w:r>
    </w:p>
    <w:p w14:paraId="7B2400AF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Diseño e implementación de un </w:t>
      </w:r>
      <w:proofErr w:type="spellStart"/>
      <w:r w:rsidRPr="00763C45">
        <w:rPr>
          <w:lang w:val="es-CO"/>
        </w:rPr>
        <w:t>dashboard</w:t>
      </w:r>
      <w:proofErr w:type="spellEnd"/>
      <w:r w:rsidRPr="00763C45">
        <w:rPr>
          <w:lang w:val="es-CO"/>
        </w:rPr>
        <w:t xml:space="preserve"> interactivo con Bootstrap, incluyendo funcionalidades CRUD y análisis de datos.</w:t>
      </w:r>
    </w:p>
    <w:p w14:paraId="2F3B3595" w14:textId="77777777" w:rsidR="00517A59" w:rsidRPr="00763C45" w:rsidRDefault="00517A59" w:rsidP="00517A59">
      <w:pPr>
        <w:rPr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>El proyecto permite gestionar noticias clasificadas como positivas, negativas o neutras; se encuentra estructurado con vistas modulares, entorno virtual, y archivo de respaldo de base de datos.</w:t>
      </w:r>
    </w:p>
    <w:p w14:paraId="0D836049" w14:textId="77777777" w:rsidR="00517A59" w:rsidRPr="00763C45" w:rsidRDefault="00517A59" w:rsidP="00517A59">
      <w:r w:rsidRPr="00763C45">
        <w:t xml:space="preserve">• </w:t>
      </w:r>
      <w:proofErr w:type="spellStart"/>
      <w:r w:rsidRPr="00763C45">
        <w:t>Tecnologías</w:t>
      </w:r>
      <w:proofErr w:type="spellEnd"/>
      <w:r w:rsidRPr="00763C45">
        <w:t xml:space="preserve">: Python, Flask, MySQL, </w:t>
      </w:r>
      <w:proofErr w:type="spellStart"/>
      <w:r w:rsidRPr="00763C45">
        <w:t>TextBlob</w:t>
      </w:r>
      <w:proofErr w:type="spellEnd"/>
      <w:r w:rsidRPr="00763C45">
        <w:t xml:space="preserve">, </w:t>
      </w:r>
      <w:proofErr w:type="spellStart"/>
      <w:r w:rsidRPr="00763C45">
        <w:t>NewsAPI</w:t>
      </w:r>
      <w:proofErr w:type="spellEnd"/>
      <w:r w:rsidRPr="00763C45">
        <w:t>, BeautifulSoup4, Bootstrap, Jinja2</w:t>
      </w:r>
    </w:p>
    <w:p w14:paraId="04118B1E" w14:textId="77777777" w:rsidR="00517A59" w:rsidRPr="006B5E5B" w:rsidRDefault="00517A59" w:rsidP="00517A59">
      <w:pPr>
        <w:rPr>
          <w:u w:val="single"/>
          <w:lang w:val="es-CO"/>
        </w:rPr>
      </w:pPr>
      <w:r w:rsidRPr="004C4DBF">
        <w:rPr>
          <w:lang w:val="es-CO"/>
        </w:rPr>
        <w:t xml:space="preserve">• </w:t>
      </w:r>
      <w:r w:rsidRPr="00763C45">
        <w:rPr>
          <w:lang w:val="es-CO"/>
        </w:rPr>
        <w:t xml:space="preserve">Repositorio: </w:t>
      </w:r>
      <w:r w:rsidRPr="006B5E5B">
        <w:rPr>
          <w:lang w:val="es-CO"/>
        </w:rPr>
        <w:t>https://github.com/cristian6513/tech-sentiment-dashboard</w:t>
      </w:r>
    </w:p>
    <w:p w14:paraId="69DF9F5A" w14:textId="77777777" w:rsidR="00517A59" w:rsidRPr="00517A59" w:rsidRDefault="00517A59" w:rsidP="00517A59">
      <w:pPr>
        <w:rPr>
          <w:lang w:val="es-CO"/>
        </w:rPr>
      </w:pPr>
    </w:p>
    <w:p w14:paraId="1AA21202" w14:textId="77777777" w:rsidR="00D45FEE" w:rsidRPr="004C4DBF" w:rsidRDefault="00000000">
      <w:pPr>
        <w:rPr>
          <w:lang w:val="es-CO"/>
        </w:rPr>
      </w:pPr>
      <w:proofErr w:type="spellStart"/>
      <w:r w:rsidRPr="004C4DBF">
        <w:rPr>
          <w:lang w:val="es-CO"/>
        </w:rPr>
        <w:t>Patisazon</w:t>
      </w:r>
      <w:proofErr w:type="spellEnd"/>
      <w:r w:rsidRPr="004C4DBF">
        <w:rPr>
          <w:lang w:val="es-CO"/>
        </w:rPr>
        <w:t xml:space="preserve"> – Plataforma Web para Restaurante</w:t>
      </w:r>
    </w:p>
    <w:p w14:paraId="56999657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Tecnologías: C#, ASP.NET MVC, SQL Server, Bootstrap</w:t>
      </w:r>
    </w:p>
    <w:p w14:paraId="5D29699C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• Gestión de menú, pedidos, usuarios y autenticación con Google OAuth</w:t>
      </w:r>
    </w:p>
    <w:p w14:paraId="18C575FE" w14:textId="4F0FBA43" w:rsidR="00D45FEE" w:rsidRDefault="00000000">
      <w:pPr>
        <w:rPr>
          <w:lang w:val="es-CO"/>
        </w:rPr>
      </w:pPr>
      <w:r w:rsidRPr="004C4DBF">
        <w:rPr>
          <w:lang w:val="es-CO"/>
        </w:rPr>
        <w:t xml:space="preserve">• Repositorio: </w:t>
      </w:r>
      <w:r w:rsidR="00BB5904" w:rsidRPr="00BB5904">
        <w:rPr>
          <w:lang w:val="es-CO"/>
        </w:rPr>
        <w:t>https://github.com/cristian6513/PATISAZON</w:t>
      </w:r>
    </w:p>
    <w:p w14:paraId="5D6C5E85" w14:textId="77777777" w:rsidR="00763C45" w:rsidRDefault="00763C45">
      <w:pPr>
        <w:rPr>
          <w:lang w:val="es-CO"/>
        </w:rPr>
      </w:pPr>
    </w:p>
    <w:p w14:paraId="4419FD37" w14:textId="77777777" w:rsidR="00D45FEE" w:rsidRPr="004C4DBF" w:rsidRDefault="00000000">
      <w:pPr>
        <w:pStyle w:val="Ttulo1"/>
        <w:rPr>
          <w:lang w:val="es-CO"/>
        </w:rPr>
      </w:pPr>
      <w:r w:rsidRPr="004C4DBF">
        <w:rPr>
          <w:lang w:val="es-CO"/>
        </w:rPr>
        <w:t>Formación Académica</w:t>
      </w:r>
    </w:p>
    <w:p w14:paraId="3413FA61" w14:textId="77777777" w:rsidR="00D45FEE" w:rsidRPr="004C4DBF" w:rsidRDefault="00000000">
      <w:pPr>
        <w:rPr>
          <w:lang w:val="es-CO"/>
        </w:rPr>
      </w:pPr>
      <w:r w:rsidRPr="004C4DBF">
        <w:rPr>
          <w:lang w:val="es-CO"/>
        </w:rPr>
        <w:t>Técnico en Programación de Software | SENA</w:t>
      </w:r>
    </w:p>
    <w:p w14:paraId="7D79208B" w14:textId="1CBE2212" w:rsidR="00D45FEE" w:rsidRPr="004C4DBF" w:rsidRDefault="00000000">
      <w:pPr>
        <w:rPr>
          <w:lang w:val="es-CO"/>
        </w:rPr>
      </w:pPr>
      <w:r w:rsidRPr="004C4DBF">
        <w:rPr>
          <w:lang w:val="es-CO"/>
        </w:rPr>
        <w:t xml:space="preserve">Certificación Profesional: </w:t>
      </w:r>
      <w:proofErr w:type="spellStart"/>
      <w:r w:rsidR="007E453C" w:rsidRPr="007E453C">
        <w:rPr>
          <w:lang w:val="es-CO"/>
        </w:rPr>
        <w:t>Applied</w:t>
      </w:r>
      <w:proofErr w:type="spellEnd"/>
      <w:r w:rsidR="007E453C" w:rsidRPr="007E453C">
        <w:rPr>
          <w:lang w:val="es-CO"/>
        </w:rPr>
        <w:t xml:space="preserve"> Artificial </w:t>
      </w:r>
      <w:proofErr w:type="spellStart"/>
      <w:r w:rsidR="007E453C" w:rsidRPr="007E453C">
        <w:rPr>
          <w:lang w:val="es-CO"/>
        </w:rPr>
        <w:t>Intelligence</w:t>
      </w:r>
      <w:proofErr w:type="spellEnd"/>
      <w:r w:rsidR="007E453C" w:rsidRPr="007E453C">
        <w:rPr>
          <w:lang w:val="es-CO"/>
        </w:rPr>
        <w:t xml:space="preserve"> – IBM / Coursera (2024)</w:t>
      </w:r>
    </w:p>
    <w:sectPr w:rsidR="00D45FEE" w:rsidRPr="004C4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6F2CE7"/>
    <w:multiLevelType w:val="hybridMultilevel"/>
    <w:tmpl w:val="A51A8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B700E"/>
    <w:multiLevelType w:val="hybridMultilevel"/>
    <w:tmpl w:val="4C54BD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0564"/>
    <w:multiLevelType w:val="hybridMultilevel"/>
    <w:tmpl w:val="E40C1C4C"/>
    <w:lvl w:ilvl="0" w:tplc="0FAA4FEE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94F47"/>
    <w:multiLevelType w:val="hybridMultilevel"/>
    <w:tmpl w:val="411E7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12AD9"/>
    <w:multiLevelType w:val="hybridMultilevel"/>
    <w:tmpl w:val="FF90C73A"/>
    <w:lvl w:ilvl="0" w:tplc="0FAA4FEE">
      <w:numFmt w:val="bullet"/>
      <w:lvlText w:val="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967D9"/>
    <w:multiLevelType w:val="hybridMultilevel"/>
    <w:tmpl w:val="9BDA66CA"/>
    <w:lvl w:ilvl="0" w:tplc="0FAA4FEE">
      <w:numFmt w:val="bullet"/>
      <w:lvlText w:val="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983516">
    <w:abstractNumId w:val="8"/>
  </w:num>
  <w:num w:numId="2" w16cid:durableId="852690877">
    <w:abstractNumId w:val="6"/>
  </w:num>
  <w:num w:numId="3" w16cid:durableId="119036986">
    <w:abstractNumId w:val="5"/>
  </w:num>
  <w:num w:numId="4" w16cid:durableId="1429079955">
    <w:abstractNumId w:val="4"/>
  </w:num>
  <w:num w:numId="5" w16cid:durableId="545675838">
    <w:abstractNumId w:val="7"/>
  </w:num>
  <w:num w:numId="6" w16cid:durableId="336615419">
    <w:abstractNumId w:val="3"/>
  </w:num>
  <w:num w:numId="7" w16cid:durableId="1635676832">
    <w:abstractNumId w:val="2"/>
  </w:num>
  <w:num w:numId="8" w16cid:durableId="1714957331">
    <w:abstractNumId w:val="1"/>
  </w:num>
  <w:num w:numId="9" w16cid:durableId="1928810589">
    <w:abstractNumId w:val="0"/>
  </w:num>
  <w:num w:numId="10" w16cid:durableId="1171144277">
    <w:abstractNumId w:val="9"/>
  </w:num>
  <w:num w:numId="11" w16cid:durableId="1652902855">
    <w:abstractNumId w:val="12"/>
  </w:num>
  <w:num w:numId="12" w16cid:durableId="1677154523">
    <w:abstractNumId w:val="11"/>
  </w:num>
  <w:num w:numId="13" w16cid:durableId="1993413502">
    <w:abstractNumId w:val="14"/>
  </w:num>
  <w:num w:numId="14" w16cid:durableId="461968674">
    <w:abstractNumId w:val="13"/>
  </w:num>
  <w:num w:numId="15" w16cid:durableId="273561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16D"/>
    <w:rsid w:val="00326F90"/>
    <w:rsid w:val="0038168D"/>
    <w:rsid w:val="004325BD"/>
    <w:rsid w:val="004C4DBF"/>
    <w:rsid w:val="00517A59"/>
    <w:rsid w:val="00556ED8"/>
    <w:rsid w:val="006B0409"/>
    <w:rsid w:val="006B5E5B"/>
    <w:rsid w:val="00763C45"/>
    <w:rsid w:val="007A1B9F"/>
    <w:rsid w:val="007E453C"/>
    <w:rsid w:val="008F137A"/>
    <w:rsid w:val="00976D46"/>
    <w:rsid w:val="00AA1D8D"/>
    <w:rsid w:val="00AD3018"/>
    <w:rsid w:val="00B47730"/>
    <w:rsid w:val="00BB5904"/>
    <w:rsid w:val="00BF5F87"/>
    <w:rsid w:val="00CB0664"/>
    <w:rsid w:val="00D45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D2CEC"/>
  <w14:defaultImageDpi w14:val="300"/>
  <w15:docId w15:val="{8099FA79-9D8A-45F7-9573-C2FABBDC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63C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C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3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ristian65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ristian-betancourt-barbosa-cjbb1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Betancourt</cp:lastModifiedBy>
  <cp:revision>12</cp:revision>
  <dcterms:created xsi:type="dcterms:W3CDTF">2013-12-23T23:15:00Z</dcterms:created>
  <dcterms:modified xsi:type="dcterms:W3CDTF">2025-06-26T00:41:00Z</dcterms:modified>
  <cp:category/>
</cp:coreProperties>
</file>